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זהבה קליין</w:t>
      </w:r>
    </w:p>
    <w:p>
      <w:pPr>
        <w:jc w:val="center"/>
      </w:pPr>
      <w:r>
        <w:rPr>
          <w:b w:val="0"/>
        </w:rPr>
        <w:t>Full Stack Developer</w:t>
      </w:r>
    </w:p>
    <w:p>
      <w:pPr>
        <w:jc w:val="center"/>
      </w:pPr>
      <w:r>
        <w:rPr>
          <w:b w:val="0"/>
        </w:rPr>
        <w:t>z6773503@gmail.com | 0556773503</w:t>
      </w:r>
    </w:p>
    <w:p/>
    <w:p>
      <w:r>
        <w:rPr>
          <w:b w:val="0"/>
        </w:rPr>
        <w:t>מפתחת תוכנה עם ניסיון מפרויקטים עצמאיים, בעלת יכולת למידה מהירה, פתרון בעיות טכנולוגיות, חשיבה יצירתית ושימת לב לפרטים. עם התמדה גבוהה, אוטודידקטיות ויכולת עבודה בסביבות דינמיות. בעלת מוסר עבודה גבוה ויכולת עמידה בלוחות זמנים.</w:t>
      </w:r>
    </w:p>
    <w:p>
      <w:r>
        <w:rPr>
          <w:b w:val="0"/>
        </w:rPr>
        <w:t>מחפשת משרת פיתוח מאתגרת בה אוכל להביא את יכולותיי לידי ביטוי ולהמשיך להתפתח מקצועית.</w:t>
      </w:r>
    </w:p>
    <w:p/>
    <w:p>
      <w:r>
        <w:rPr>
          <w:b/>
        </w:rPr>
        <w:t>ידע מקצועי</w:t>
      </w:r>
    </w:p>
    <w:p>
      <w:r>
        <w:t>שפות תכנות: C, C++, C#, Java, Python, JavaScript</w:t>
      </w:r>
    </w:p>
    <w:p>
      <w:r>
        <w:t>פיתוח צד לקוח: HTML, CSS, React</w:t>
      </w:r>
    </w:p>
    <w:p>
      <w:r>
        <w:t>פיתוח צד שרת: NodeJS, ASP.NET Core</w:t>
      </w:r>
    </w:p>
    <w:p>
      <w:r>
        <w:t>מאגרי נתונים: SQL Server, MongoDB</w:t>
      </w:r>
    </w:p>
    <w:p>
      <w:r>
        <w:t>טכנולוגיות: Docker, Entity Framework, XML</w:t>
      </w:r>
    </w:p>
    <w:p>
      <w:r>
        <w:t>מערכות הפעלה: Linux, Windows</w:t>
      </w:r>
    </w:p>
    <w:p>
      <w:r>
        <w:t>ניהול גרסאות: Git, GitHub</w:t>
      </w:r>
    </w:p>
    <w:p/>
    <w:p>
      <w:r>
        <w:rPr>
          <w:b/>
        </w:rPr>
        <w:t>ניסיון תעסוקתי</w:t>
      </w:r>
    </w:p>
    <w:p>
      <w:r>
        <w:rPr>
          <w:b/>
        </w:rPr>
        <w:t>פרקטיקום ExtraTec | 2024</w:t>
      </w:r>
    </w:p>
    <w:p>
      <w:r>
        <w:t>• פיתוח והרחבת מערכת Full Stack מבוססת C# תוך יישום מודל ארכיטקטורה שכבתי.</w:t>
      </w:r>
    </w:p>
    <w:p>
      <w:r>
        <w:t>• פיתוח תכונות חדשות במערכת קיימת, תיקון באגים ושדרוג יכולות קיימות תוך שימוש ב-Entity Framework ו-SQL Server.</w:t>
      </w:r>
    </w:p>
    <w:p>
      <w:r>
        <w:t>• עבודה בסביבת Git ו-GitHub לניהול גרסאות, שיתוף פעולה בצוות והטמעת שגרות עבודה מקצועיות.</w:t>
      </w:r>
    </w:p>
    <w:p>
      <w:r>
        <w:t>• למידה עצמית מתמשכת והעמקה בטכנולוגיות חדשות דרך הדרכות ווידאו ייעודיות.</w:t>
      </w:r>
    </w:p>
    <w:p>
      <w:r>
        <w:rPr>
          <w:b/>
        </w:rPr>
        <w:t>פרויקט עצמאי | פיתוח מערכת Full Stack לניהול מידע מטופלים (2025–הווה)</w:t>
      </w:r>
    </w:p>
    <w:p>
      <w:r>
        <w:t>• פיתוח מערכת לניהול מידע עבור מנתחי התנהגות, כולל פורטל ייעודי להורים לצפייה והעלאת מסמכים, וממשק ניהול להזנת נתונים על ידי מטפלים.</w:t>
      </w:r>
    </w:p>
    <w:p>
      <w:r>
        <w:t>• פיתוח צד שרת ב-ASP.NET Core עם SQL Server לניהול מאגר הנתונים.</w:t>
      </w:r>
    </w:p>
    <w:p>
      <w:r>
        <w:t>• פיתוח צד לקוח ב-React עם התאמת חוויית משתמש נפרדת להורים ולמטפלים.</w:t>
      </w:r>
    </w:p>
    <w:p>
      <w:r>
        <w:t>• שילוב API של GPT לניתוח אוטומטי של נתוני מטופלים והצגת תוצאות בטבלה דינמית.</w:t>
      </w:r>
    </w:p>
    <w:p>
      <w:r>
        <w:t>(React, ASP.NET Core, SQL Server, OpenAI API)</w:t>
      </w:r>
    </w:p>
    <w:p>
      <w:r>
        <w:rPr>
          <w:b/>
        </w:rPr>
        <w:t>פרויקט לימודים | פיתוח משחק לוח אינטראקטיבי | 2024</w:t>
      </w:r>
    </w:p>
    <w:p>
      <w:r>
        <w:t>• תכנון ובניית משחק אינטראקטיבי מבוסס JavaScript כולל פיתוח אינטראקציות עשירות ואופטימיזציה לחוויית משתמש.</w:t>
      </w:r>
    </w:p>
    <w:p>
      <w:r>
        <w:rPr>
          <w:b/>
        </w:rPr>
        <w:t>פרויקט לימודים | פיתוח אתר תדמיתי לרכיבת סוסים טיפולית | 2024</w:t>
      </w:r>
    </w:p>
    <w:p>
      <w:r>
        <w:t>• בניית אתר רספונסיבי ב-HTML ו-CSS עם התאמה מושלמת למובייל ושיפור חוויית משתמש.</w:t>
      </w:r>
    </w:p>
    <w:p/>
    <w:p>
      <w:r>
        <w:rPr>
          <w:b/>
        </w:rPr>
        <w:t>השכלה</w:t>
      </w:r>
    </w:p>
    <w:p>
      <w:r>
        <w:rPr>
          <w:b/>
        </w:rPr>
        <w:t>2023 – 2025 | מה"ט | הנדסאי תוכנה</w:t>
      </w:r>
    </w:p>
    <w:p>
      <w:r>
        <w:t>• לימודי Full Stack באופן מעמיק ונרחב.</w:t>
      </w:r>
    </w:p>
    <w:p>
      <w:r>
        <w:t>• קורסים מתקדמים מטעם KamaTech: אלגוריתמים, מבנה נתונים, אלגוריתמים בגרפים, מערכות הפעלה, מתמטיקה וסטטיסטיקה.</w:t>
      </w:r>
    </w:p>
    <w:p>
      <w:r>
        <w:t>• קורסים נוספים: ניתוח מערכות, אלגברה לינארית, אלגברה בוליאנית, מערכות ספרתיות, אנגלית עסקית ומדוברת.</w:t>
      </w:r>
    </w:p>
    <w:p/>
    <w:p>
      <w:r>
        <w:rPr>
          <w:b/>
        </w:rPr>
        <w:t>שפות</w:t>
      </w:r>
    </w:p>
    <w:p>
      <w:r>
        <w:t>עברית – שפת אם | אנגלית – טובה מאד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David" w:hAnsi="David" w:eastAsia="David"/>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